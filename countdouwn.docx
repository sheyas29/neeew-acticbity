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C06F71E" wp14:textId="6374CA2B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xmlns:wp14="http://schemas.microsoft.com/office/word/2010/wordml" w14:paraId="7FDD83F6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4504EF7A" wp14:textId="77777777">
            <w:r>
              <w:t>Hr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43AB9A74" wp14:textId="77777777">
            <w:r>
              <w:t>min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1EA5DE77" wp14:textId="77777777">
            <w:r>
              <w:t>sec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267657B" wp14:textId="77777777">
            <w:r>
              <w:t>event number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A7F8671" wp14:textId="77777777">
            <w:r>
              <w:t>Activity name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D909AED" wp14:textId="77777777">
            <w:r>
              <w:t>Name</w:t>
            </w:r>
          </w:p>
        </w:tc>
      </w:tr>
      <w:tr xmlns:wp14="http://schemas.microsoft.com/office/word/2010/wordml" w14:paraId="41584C92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579D89C7" wp14:textId="77777777">
            <w:r>
              <w:t>-2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382C3BA8" wp14:textId="77777777">
            <w:r>
              <w:t>00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46ECB558" wp14:textId="77777777">
            <w:r>
              <w:t>00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649841BE" wp14:textId="77777777">
            <w:r>
              <w:t>1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85E1745" wp14:textId="77777777">
            <w:r>
              <w:t>xyz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193BB21" wp14:textId="77777777">
            <w:r>
              <w:t>xyz</w:t>
            </w:r>
          </w:p>
        </w:tc>
      </w:tr>
      <w:tr xmlns:wp14="http://schemas.microsoft.com/office/word/2010/wordml" w14:paraId="099C6057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672A6659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A37501D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5DAB6C7B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55D8B3B0" wp14:textId="77777777">
            <w:r>
              <w:t>1.1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621914A6" wp14:textId="77777777">
            <w:r>
              <w:t>xyz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584308F2" wp14:textId="77777777">
            <w:r>
              <w:t>xyz</w:t>
            </w:r>
          </w:p>
        </w:tc>
      </w:tr>
      <w:tr xmlns:wp14="http://schemas.microsoft.com/office/word/2010/wordml" w14:paraId="35097AC2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2EB378F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6A05A809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5A39BBE3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39D7D509" wp14:textId="77777777">
            <w:r>
              <w:t>1.2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6BCDFE60" wp14:textId="77777777">
            <w:r>
              <w:t>xyz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46145949" wp14:textId="77777777">
            <w:r>
              <w:t>xyz</w:t>
            </w:r>
          </w:p>
        </w:tc>
      </w:tr>
      <w:tr xmlns:wp14="http://schemas.microsoft.com/office/word/2010/wordml" w14:paraId="6536B444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36DF6844" wp14:textId="77777777">
            <w:r>
              <w:t>-2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46AEE82F" wp14:textId="77777777">
            <w:r>
              <w:t>00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73312CC7" wp14:textId="77777777">
            <w:r>
              <w:t>0:5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18F999B5" wp14:textId="77777777">
            <w:r>
              <w:t>2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634E3E4C" wp14:textId="77777777">
            <w:r>
              <w:t>ABC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5E532E3" wp14:textId="77777777">
            <w:r>
              <w:t>ABC</w:t>
            </w:r>
          </w:p>
        </w:tc>
      </w:tr>
      <w:tr xmlns:wp14="http://schemas.microsoft.com/office/word/2010/wordml" w14:paraId="25FF0025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41C8F396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72A3D3EC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D0B940D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4E6CBBE6" wp14:textId="77777777">
            <w:r>
              <w:t>2.1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7A32D125" wp14:textId="77777777">
            <w:r>
              <w:t>ABC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44A6B6D" wp14:textId="77777777">
            <w:r>
              <w:t>ABC</w:t>
            </w:r>
          </w:p>
        </w:tc>
      </w:tr>
      <w:tr xmlns:wp14="http://schemas.microsoft.com/office/word/2010/wordml" w14:paraId="57370F24" wp14:textId="77777777">
        <w:tc>
          <w:tcPr>
            <w:tcW w:w="8640" w:type="dxa"/>
            <w:gridSpan w:val="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14433E83" wp14:textId="77777777">
            <w:r>
              <w:t>Next activity topic name</w:t>
            </w:r>
          </w:p>
        </w:tc>
      </w:tr>
      <w:tr xmlns:wp14="http://schemas.microsoft.com/office/word/2010/wordml" w14:paraId="737E7773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156B7C8D" wp14:textId="77777777">
            <w:r>
              <w:t>-1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68861898" wp14:textId="77777777">
            <w:r>
              <w:t>50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1569879C" wp14:textId="77777777">
            <w:r>
              <w:t>05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5FCD5EC4" wp14:textId="77777777">
            <w:r>
              <w:t>3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1B0100F8" wp14:textId="77777777">
            <w:r>
              <w:t>xyz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FC447A2" wp14:textId="77777777">
            <w:r>
              <w:t>xyz</w:t>
            </w:r>
          </w:p>
        </w:tc>
      </w:tr>
      <w:tr xmlns:wp14="http://schemas.microsoft.com/office/word/2010/wordml" w14:paraId="3553CD10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E27B00A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60061E4C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44EAFD9C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2F7BA2E8" wp14:textId="77777777">
            <w:r>
              <w:t>3.1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6888706B" wp14:textId="77777777">
            <w:r>
              <w:t>xyz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44808744" wp14:textId="77777777">
            <w:r>
              <w:t>xyz</w:t>
            </w:r>
          </w:p>
        </w:tc>
      </w:tr>
      <w:tr xmlns:wp14="http://schemas.microsoft.com/office/word/2010/wordml" w14:paraId="5FEDFDD1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4B94D5A5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3DEEC669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3656B9AB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3D77ADB0" wp14:textId="77777777">
            <w:r>
              <w:t>3.2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2B9CCC42" wp14:textId="77777777">
            <w:r>
              <w:t>xyz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496793FD" wp14:textId="77777777">
            <w:r>
              <w:t>xyz</w:t>
            </w:r>
          </w:p>
        </w:tc>
      </w:tr>
      <w:tr xmlns:wp14="http://schemas.microsoft.com/office/word/2010/wordml" w14:paraId="0424D113" wp14:textId="77777777">
        <w:tc>
          <w:tcPr>
            <w:tcW w:w="8640" w:type="dxa"/>
            <w:gridSpan w:val="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220142D0" wp14:textId="77777777">
            <w:r>
              <w:t>Next activity topic name</w:t>
            </w:r>
          </w:p>
        </w:tc>
      </w:tr>
      <w:tr xmlns:wp14="http://schemas.microsoft.com/office/word/2010/wordml" w14:paraId="74252880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0418EB09" wp14:textId="77777777">
            <w:r>
              <w:t>-1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33CFEC6B" wp14:textId="77777777">
            <w:r>
              <w:t>15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693050C1" wp14:textId="77777777">
            <w:r>
              <w:t>05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2598DEE6" wp14:textId="77777777">
            <w:r>
              <w:t>4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12598361" wp14:textId="77777777">
            <w:r>
              <w:t>ABC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 w14:paraId="761A4E39" wp14:textId="77777777">
            <w:r>
              <w:t>ABC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7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1F43A7E-ED83-405A-871C-20BBA455E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SHREYAS KUMAR</lastModifiedBy>
  <revision>2</revision>
  <dcterms:created xsi:type="dcterms:W3CDTF">2013-12-23T23:15:00.0000000Z</dcterms:created>
  <dcterms:modified xsi:type="dcterms:W3CDTF">2024-06-26T23:02:26.0040977Z</dcterms:modified>
  <category/>
</coreProperties>
</file>